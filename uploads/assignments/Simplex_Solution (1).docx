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Simplex Method Solution</w:t>
      </w:r>
    </w:p>
    <w:p>
      <w:pPr>
        <w:pStyle w:val="Heading1"/>
      </w:pPr>
      <w:r>
        <w:t>Problem:</w:t>
      </w:r>
    </w:p>
    <w:p>
      <w:r>
        <w:t>Maximize:</w:t>
        <w:br/>
        <w:br/>
        <w:t>z = 2x1 - x2 + 2x3</w:t>
        <w:br/>
        <w:br/>
        <w:t>Subject to:</w:t>
        <w:br/>
        <w:br/>
        <w:t>2x1 + x2 ≤ 10</w:t>
        <w:br/>
        <w:t>x1 + 2x2 - 2x3 ≤ 20</w:t>
        <w:br/>
        <w:t>x2 + 2x3 ≤ 5</w:t>
        <w:br/>
        <w:br/>
        <w:t>x1, x2, x3 ≥ 0</w:t>
      </w:r>
    </w:p>
    <w:p>
      <w:pPr>
        <w:pStyle w:val="Heading1"/>
      </w:pPr>
      <w:r>
        <w:t>Step 1: Convert inequalities to equalities by adding slack variables:</w:t>
      </w:r>
    </w:p>
    <w:p>
      <w:r>
        <w:t>2x1 + x2 + s1 = 10</w:t>
        <w:br/>
        <w:t>x1 + 2x2 - 2x3 + s2 = 20</w:t>
        <w:br/>
        <w:t>x2 + 2x3 + s3 = 5</w:t>
        <w:br/>
        <w:br/>
        <w:t>where s1, s2, s3 ≥ 0.</w:t>
      </w:r>
    </w:p>
    <w:p>
      <w:pPr>
        <w:pStyle w:val="Heading1"/>
      </w:pPr>
      <w:r>
        <w:t>Step 2: Set up the initial simplex tableau:</w:t>
      </w:r>
    </w:p>
    <w:p>
      <w:r>
        <w:br/>
        <w:t>| Basis | x1 | x2 | x3 | s1 | s2 | s3 | RHS |</w:t>
        <w:br/>
        <w:t>|-------|----|----|----|----|----|----|-----|</w:t>
        <w:br/>
        <w:t>| s1    | 2  | 1  | 0  | 1  | 0  | 0  | 10  |</w:t>
        <w:br/>
        <w:t>| s2    | 1  | 2  | -2 | 0  | 1  | 0  | 20  |</w:t>
        <w:br/>
        <w:t>| s3    | 0  | 1  | 2  | 0  | 0  | 1  | 5   |</w:t>
        <w:br/>
        <w:t>| z     | -2 | 1  | -2 | 0  | 0  | 0  | 0   |</w:t>
        <w:br/>
      </w:r>
    </w:p>
    <w:p>
      <w:pPr>
        <w:pStyle w:val="Heading1"/>
      </w:pPr>
      <w:r>
        <w:t>Step 3: Identify entering and leaving variables:</w:t>
      </w:r>
    </w:p>
    <w:p>
      <w:r>
        <w:t>Entering variable: x1 (-2)</w:t>
        <w:br/>
        <w:t>Leaving variable: s1 (minimum ratio 5)</w:t>
      </w:r>
    </w:p>
    <w:p>
      <w:pPr>
        <w:pStyle w:val="Heading1"/>
      </w:pPr>
      <w:r>
        <w:t>Step 4: Pivot operation:</w:t>
      </w:r>
    </w:p>
    <w:p>
      <w:r>
        <w:t>Updated tableau after pivoting around (Row 1, Column x1):</w:t>
        <w:br/>
        <w:br/>
        <w:br/>
        <w:t>| Basis | x1 | x2 | x3 | s1 | s2 | s3 | RHS |</w:t>
        <w:br/>
        <w:t>|-------|----|----|----|----|----|----|-----|</w:t>
        <w:br/>
        <w:t>| x1    | 1  | 0.5| 0  | 0.5| 0  | 0  | 5   |</w:t>
        <w:br/>
        <w:t>| s2    | 0  | 1.5| -2 | -0.5| 1 | 0  | 15  |</w:t>
        <w:br/>
        <w:t>| s3    | 0  | 1  | 2  | 0  | 0  | 1  | 5   |</w:t>
        <w:br/>
        <w:t>| z     | 0  | 2  | -2 | 1  | 0  | 0  | 10  |</w:t>
        <w:br/>
      </w:r>
    </w:p>
    <w:p>
      <w:pPr>
        <w:pStyle w:val="Heading1"/>
      </w:pPr>
      <w:r>
        <w:t>Step 5: Repeat - Identify entering and leaving variables:</w:t>
      </w:r>
    </w:p>
    <w:p>
      <w:r>
        <w:t>Entering variable: x3 (-2)</w:t>
        <w:br/>
        <w:t>Leaving variable: s3 (minimum ratio 2.5)</w:t>
      </w:r>
    </w:p>
    <w:p>
      <w:pPr>
        <w:pStyle w:val="Heading1"/>
      </w:pPr>
      <w:r>
        <w:t>Step 6: Pivot operation:</w:t>
      </w:r>
    </w:p>
    <w:p>
      <w:r>
        <w:t>Updated tableau after pivoting around (Row 3, Column x3):</w:t>
        <w:br/>
        <w:br/>
        <w:br/>
        <w:t>| Basis | x1 | x2 | x3 | s1 | s2 | s3 | RHS |</w:t>
        <w:br/>
        <w:t>|-------|----|----|----|----|----|----|-----|</w:t>
        <w:br/>
        <w:t>| x1    | 1  | 0.5| 0  | 0.5| 0  | 0  | 5   |</w:t>
        <w:br/>
        <w:t>| s2    | 0  | 2.5| 0  | -0.5| 1 | 1  | 20  |</w:t>
        <w:br/>
        <w:t>| x3    | 0  | 0.5| 1  | 0  | 0  | 0.5| 2.5 |</w:t>
        <w:br/>
        <w:t>| z     | 0  | 3  | 0  | 1  | 0  | 1  | 15  |</w:t>
        <w:br/>
      </w:r>
    </w:p>
    <w:p>
      <w:pPr>
        <w:pStyle w:val="Heading1"/>
      </w:pPr>
      <w:r>
        <w:t>Step 7: Check Optimality:</w:t>
      </w:r>
    </w:p>
    <w:p>
      <w:r>
        <w:t>All coefficients in z-row are non-negative. Thus, the current solution is optimal.</w:t>
      </w:r>
    </w:p>
    <w:p>
      <w:pPr>
        <w:pStyle w:val="Heading1"/>
      </w:pPr>
      <w:r>
        <w:t>Step 8: Final Solution:</w:t>
      </w:r>
    </w:p>
    <w:p>
      <w:r>
        <w:t>x1 = 5</w:t>
        <w:br/>
        <w:t>x3 = 2.5</w:t>
        <w:br/>
        <w:t>x2 = 0</w:t>
        <w:br/>
        <w:br/>
        <w:t>Maximum value of z = 15.</w:t>
        <w:br/>
        <w:br/>
        <w:t>Answer:</w:t>
        <w:br/>
        <w:t>z = 15 at (x1, x2, x3) = (5, 0, 2.5).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